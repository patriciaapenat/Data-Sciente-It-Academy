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Documentació, Esdeveniments propers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Fecha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2880"/>
          </w:tcPr>
          <w:p>
            <w:r>
              <w:rPr>
                <w:b/>
              </w:rPr>
              <w:t>URL</w:t>
            </w:r>
          </w:p>
        </w:tc>
      </w:tr>
      <w:tr>
        <w:tc>
          <w:tcPr>
            <w:tcW w:type="dxa" w:w="2880"/>
          </w:tcPr>
          <w:p>
            <w:r>
              <w:t>9 de julio</w:t>
            </w:r>
          </w:p>
        </w:tc>
        <w:tc>
          <w:tcPr>
            <w:tcW w:type="dxa" w:w="2880"/>
          </w:tcPr>
          <w:p>
            <w:r>
              <w:t>Elecciones presidenciales de Uzbekistán de 2023</w:t>
            </w:r>
          </w:p>
        </w:tc>
        <w:tc>
          <w:tcPr>
            <w:tcW w:type="dxa" w:w="2880"/>
          </w:tcPr>
          <w:p>
            <w:r>
              <w:t>https://es.wikipedia.orghttps://es.wikipedia.org/wiki/Elecciones_presidenciales_de_Uzbekist%C3%A1n_de_2023</w:t>
            </w:r>
          </w:p>
        </w:tc>
      </w:tr>
      <w:tr>
        <w:tc>
          <w:tcPr>
            <w:tcW w:type="dxa" w:w="2880"/>
          </w:tcPr>
          <w:p>
            <w:r>
              <w:t>14 de julio</w:t>
            </w:r>
          </w:p>
        </w:tc>
        <w:tc>
          <w:tcPr>
            <w:tcW w:type="dxa" w:w="2880"/>
          </w:tcPr>
          <w:p>
            <w:r>
              <w:t>Miss Supranacional 2023</w:t>
            </w:r>
          </w:p>
        </w:tc>
        <w:tc>
          <w:tcPr>
            <w:tcW w:type="dxa" w:w="2880"/>
          </w:tcPr>
          <w:p>
            <w:r>
              <w:t>https://es.wikipedia.orghttps://es.wikipedia.org/wiki/Miss_Supranacional_2023</w:t>
            </w:r>
          </w:p>
        </w:tc>
      </w:tr>
      <w:tr>
        <w:tc>
          <w:tcPr>
            <w:tcW w:type="dxa" w:w="2880"/>
          </w:tcPr>
          <w:p>
            <w:r>
              <w:t>15 de julio</w:t>
            </w:r>
          </w:p>
        </w:tc>
        <w:tc>
          <w:tcPr>
            <w:tcW w:type="dxa" w:w="2880"/>
          </w:tcPr>
          <w:p>
            <w:r>
              <w:t>Mister Supranacional 2023</w:t>
            </w:r>
          </w:p>
        </w:tc>
        <w:tc>
          <w:tcPr>
            <w:tcW w:type="dxa" w:w="2880"/>
          </w:tcPr>
          <w:p>
            <w:r>
              <w:t>https://es.wikipedia.orghttps://es.wikipedia.org/wiki/Mister_Supranacional_2023</w:t>
            </w:r>
          </w:p>
        </w:tc>
      </w:tr>
      <w:tr>
        <w:tc>
          <w:tcPr>
            <w:tcW w:type="dxa" w:w="2880"/>
          </w:tcPr>
          <w:p>
            <w:r>
              <w:t>23 de julio</w:t>
            </w:r>
          </w:p>
        </w:tc>
        <w:tc>
          <w:tcPr>
            <w:tcW w:type="dxa" w:w="2880"/>
          </w:tcPr>
          <w:p>
            <w:r>
              <w:t>Elecciones generales de Camboya de 2023</w:t>
            </w:r>
          </w:p>
        </w:tc>
        <w:tc>
          <w:tcPr>
            <w:tcW w:type="dxa" w:w="2880"/>
          </w:tcPr>
          <w:p>
            <w:r>
              <w:t>https://es.wikipedia.orghttps://es.wikipedia.org/wiki/Elecciones_generales_de_Camboya_de_2023</w:t>
            </w:r>
          </w:p>
        </w:tc>
      </w:tr>
      <w:tr>
        <w:tc>
          <w:tcPr>
            <w:tcW w:type="dxa" w:w="2880"/>
          </w:tcPr>
          <w:p>
            <w:r>
              <w:t>23 de julio</w:t>
            </w:r>
          </w:p>
        </w:tc>
        <w:tc>
          <w:tcPr>
            <w:tcW w:type="dxa" w:w="2880"/>
          </w:tcPr>
          <w:p>
            <w:r>
              <w:t>Elecciones generales de España de 2023</w:t>
            </w:r>
          </w:p>
        </w:tc>
        <w:tc>
          <w:tcPr>
            <w:tcW w:type="dxa" w:w="2880"/>
          </w:tcPr>
          <w:p>
            <w:r>
              <w:t>https://es.wikipedia.orghttps://es.wikipedia.org/wiki/Elecciones_generales_de_Espa%C3%B1a_de_2023</w:t>
            </w:r>
          </w:p>
        </w:tc>
      </w:tr>
      <w:tr>
        <w:tc>
          <w:tcPr>
            <w:tcW w:type="dxa" w:w="2880"/>
          </w:tcPr>
          <w:p>
            <w:r>
              <w:t>1 de agosto</w:t>
            </w:r>
          </w:p>
        </w:tc>
        <w:tc>
          <w:tcPr>
            <w:tcW w:type="dxa" w:w="2880"/>
          </w:tcPr>
          <w:p>
            <w:r>
              <w:t>Jornada Mundial de la Juventud 2023</w:t>
            </w:r>
          </w:p>
        </w:tc>
        <w:tc>
          <w:tcPr>
            <w:tcW w:type="dxa" w:w="2880"/>
          </w:tcPr>
          <w:p>
            <w:r>
              <w:t>https://es.wikipedia.orghttps://es.wikipedia.org/wiki/Jornada_Mundial_de_la_Juventud_2023</w:t>
            </w:r>
          </w:p>
        </w:tc>
      </w:tr>
      <w:tr>
        <w:tc>
          <w:tcPr>
            <w:tcW w:type="dxa" w:w="2880"/>
          </w:tcPr>
          <w:p>
            <w:r>
              <w:t>1 de agosto</w:t>
            </w:r>
          </w:p>
        </w:tc>
        <w:tc>
          <w:tcPr>
            <w:tcW w:type="dxa" w:w="2880"/>
          </w:tcPr>
          <w:p>
            <w:r>
              <w:t>Luna 25</w:t>
            </w:r>
          </w:p>
        </w:tc>
        <w:tc>
          <w:tcPr>
            <w:tcW w:type="dxa" w:w="2880"/>
          </w:tcPr>
          <w:p>
            <w:r>
              <w:t>https://es.wikipedia.orghttps://es.wikipedia.org/wiki/Luna_25</w:t>
            </w:r>
          </w:p>
        </w:tc>
      </w:tr>
      <w:tr>
        <w:tc>
          <w:tcPr>
            <w:tcW w:type="dxa" w:w="2880"/>
          </w:tcPr>
          <w:p>
            <w:r>
              <w:t>20 de agosto</w:t>
            </w:r>
          </w:p>
        </w:tc>
        <w:tc>
          <w:tcPr>
            <w:tcW w:type="dxa" w:w="2880"/>
          </w:tcPr>
          <w:p>
            <w:r>
              <w:t>Elecciones legislativas de Ecuador de 2023</w:t>
            </w:r>
          </w:p>
        </w:tc>
        <w:tc>
          <w:tcPr>
            <w:tcW w:type="dxa" w:w="2880"/>
          </w:tcPr>
          <w:p>
            <w:r>
              <w:t>https://es.wikipedia.orghttps://es.wikipedia.org/wiki/Elecciones_legislativas_de_Ecuador_de_2023</w:t>
            </w:r>
          </w:p>
        </w:tc>
      </w:tr>
      <w:tr>
        <w:tc>
          <w:tcPr>
            <w:tcW w:type="dxa" w:w="2880"/>
          </w:tcPr>
          <w:p>
            <w:r>
              <w:t>20 de agosto</w:t>
            </w:r>
          </w:p>
        </w:tc>
        <w:tc>
          <w:tcPr>
            <w:tcW w:type="dxa" w:w="2880"/>
          </w:tcPr>
          <w:p>
            <w:r>
              <w:t>Elecciones presidenciales de Ecuador de 2023</w:t>
            </w:r>
          </w:p>
        </w:tc>
        <w:tc>
          <w:tcPr>
            <w:tcW w:type="dxa" w:w="2880"/>
          </w:tcPr>
          <w:p>
            <w:r>
              <w:t>https://es.wikipedia.orghttps://es.wikipedia.org/wiki/Elecciones_presidenciales_de_Ecuador_de_2023</w:t>
            </w:r>
          </w:p>
        </w:tc>
      </w:tr>
    </w:tbl>
    <w:p>
      <w:r>
        <w:t>esdeveniments propers segons la pàgina Actualidad de Wikipedia https://es.wikipedia.org/wiki/Portal:Actualidad, tenim data, títol i enllaç a la pàgina amb informació adicional, generat el dia 19/07/2023 a les 20:38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