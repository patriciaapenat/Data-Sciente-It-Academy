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Novel·les de ficció contempòrania més venudes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Posició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Títol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Autor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Quantitat de ressenyes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Preu</w:t>
            </w:r>
          </w:p>
        </w:tc>
      </w:tr>
      <w:tr>
        <w:tc>
          <w:tcPr>
            <w:tcW w:type="dxa" w:w="1440"/>
          </w:tcPr>
          <w:p>
            <w:r>
              <w:t>#1</w:t>
            </w:r>
          </w:p>
        </w:tc>
        <w:tc>
          <w:tcPr>
            <w:tcW w:type="dxa" w:w="1440"/>
          </w:tcPr>
          <w:p>
            <w:r>
              <w:t>¿Y a ti qué te pica? (Biblioteca Megan Maxwell)</w:t>
            </w:r>
          </w:p>
        </w:tc>
        <w:tc>
          <w:tcPr>
            <w:tcW w:type="dxa" w:w="1440"/>
          </w:tcPr>
          <w:p>
            <w:r>
              <w:t>Megan Maxwell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</w:tr>
      <w:tr>
        <w:tc>
          <w:tcPr>
            <w:tcW w:type="dxa" w:w="1440"/>
          </w:tcPr>
          <w:p>
            <w:r>
              <w:t>#2</w:t>
            </w:r>
          </w:p>
        </w:tc>
        <w:tc>
          <w:tcPr>
            <w:tcW w:type="dxa" w:w="1440"/>
          </w:tcPr>
          <w:p>
            <w:r>
              <w:t>El cuco de cristal</w:t>
            </w:r>
          </w:p>
        </w:tc>
        <w:tc>
          <w:tcPr>
            <w:tcW w:type="dxa" w:w="1440"/>
          </w:tcPr>
          <w:p>
            <w:r>
              <w:t>Javier Castillo</w:t>
            </w:r>
          </w:p>
        </w:tc>
        <w:tc>
          <w:tcPr>
            <w:tcW w:type="dxa" w:w="1440"/>
          </w:tcPr>
          <w:p>
            <w:r>
              <w:t>4950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9.49</w:t>
            </w:r>
          </w:p>
        </w:tc>
      </w:tr>
      <w:tr>
        <w:tc>
          <w:tcPr>
            <w:tcW w:type="dxa" w:w="1440"/>
          </w:tcPr>
          <w:p>
            <w:r>
              <w:t>#3</w:t>
            </w:r>
          </w:p>
        </w:tc>
        <w:tc>
          <w:tcPr>
            <w:tcW w:type="dxa" w:w="1440"/>
          </w:tcPr>
          <w:p>
            <w:r>
              <w:t>El viento conoce mi nombre</w:t>
            </w:r>
          </w:p>
        </w:tc>
        <w:tc>
          <w:tcPr>
            <w:tcW w:type="dxa" w:w="1440"/>
          </w:tcPr>
          <w:p>
            <w:r>
              <w:t>Isabel Allende</w:t>
            </w:r>
          </w:p>
        </w:tc>
        <w:tc>
          <w:tcPr>
            <w:tcW w:type="dxa" w:w="1440"/>
          </w:tcPr>
          <w:p>
            <w:r>
              <w:t>1725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10.44</w:t>
            </w:r>
          </w:p>
        </w:tc>
      </w:tr>
      <w:tr>
        <w:tc>
          <w:tcPr>
            <w:tcW w:type="dxa" w:w="1440"/>
          </w:tcPr>
          <w:p>
            <w:r>
              <w:t>#4</w:t>
            </w:r>
          </w:p>
        </w:tc>
        <w:tc>
          <w:tcPr>
            <w:tcW w:type="dxa" w:w="1440"/>
          </w:tcPr>
          <w:p>
            <w:r>
              <w:t>Un cuento perfecto (Best Seller)</w:t>
            </w:r>
          </w:p>
        </w:tc>
        <w:tc>
          <w:tcPr>
            <w:tcW w:type="dxa" w:w="1440"/>
          </w:tcPr>
          <w:p>
            <w:r>
              <w:t>Elísabet Benavent</w:t>
            </w:r>
          </w:p>
        </w:tc>
        <w:tc>
          <w:tcPr>
            <w:tcW w:type="dxa" w:w="1440"/>
          </w:tcPr>
          <w:p>
            <w:r>
              <w:t>9806</w:t>
            </w:r>
          </w:p>
        </w:tc>
        <w:tc>
          <w:tcPr>
            <w:tcW w:type="dxa" w:w="1440"/>
          </w:tcPr>
          <w:p>
            <w:r>
              <w:t>Libro de bolsillo</w:t>
            </w:r>
          </w:p>
        </w:tc>
        <w:tc>
          <w:tcPr>
            <w:tcW w:type="dxa" w:w="1440"/>
          </w:tcPr>
          <w:p>
            <w:r>
              <w:t>9.45</w:t>
            </w:r>
          </w:p>
        </w:tc>
      </w:tr>
      <w:tr>
        <w:tc>
          <w:tcPr>
            <w:tcW w:type="dxa" w:w="1440"/>
          </w:tcPr>
          <w:p>
            <w:r>
              <w:t>#5</w:t>
            </w:r>
          </w:p>
        </w:tc>
        <w:tc>
          <w:tcPr>
            <w:tcW w:type="dxa" w:w="1440"/>
          </w:tcPr>
          <w:p>
            <w:r>
              <w:t>El cuco de cristal (SUMA)</w:t>
            </w:r>
          </w:p>
        </w:tc>
        <w:tc>
          <w:tcPr>
            <w:tcW w:type="dxa" w:w="1440"/>
          </w:tcPr>
          <w:p>
            <w:r>
              <w:t>Javier Castillo</w:t>
            </w:r>
          </w:p>
        </w:tc>
        <w:tc>
          <w:tcPr>
            <w:tcW w:type="dxa" w:w="1440"/>
          </w:tcPr>
          <w:p>
            <w:r>
              <w:t>4950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19.85</w:t>
            </w:r>
          </w:p>
        </w:tc>
      </w:tr>
      <w:tr>
        <w:tc>
          <w:tcPr>
            <w:tcW w:type="dxa" w:w="1440"/>
          </w:tcPr>
          <w:p>
            <w:r>
              <w:t>#6</w:t>
            </w:r>
          </w:p>
        </w:tc>
        <w:tc>
          <w:tcPr>
            <w:tcW w:type="dxa" w:w="1440"/>
          </w:tcPr>
          <w:p>
            <w:r>
              <w:t>Aprender a leer en la Escuela de Monstruos 1 - La mascota más grandota: En letra MAYÚSCULA para aprender a leer (Libros para niños a partir de 5 años) (Montena)</w:t>
            </w:r>
          </w:p>
        </w:tc>
        <w:tc>
          <w:tcPr>
            <w:tcW w:type="dxa" w:w="1440"/>
          </w:tcPr>
          <w:p>
            <w:r>
              <w:t>Sally Rippin</w:t>
            </w:r>
          </w:p>
        </w:tc>
        <w:tc>
          <w:tcPr>
            <w:tcW w:type="dxa" w:w="1440"/>
          </w:tcPr>
          <w:p>
            <w:r>
              <w:t>1105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6.6</w:t>
            </w:r>
          </w:p>
        </w:tc>
      </w:tr>
      <w:tr>
        <w:tc>
          <w:tcPr>
            <w:tcW w:type="dxa" w:w="1440"/>
          </w:tcPr>
          <w:p>
            <w:r>
              <w:t>#7</w:t>
            </w:r>
          </w:p>
        </w:tc>
        <w:tc>
          <w:tcPr>
            <w:tcW w:type="dxa" w:w="1440"/>
          </w:tcPr>
          <w:p>
            <w:r>
              <w:t>El viento conoce mi nombre (Éxitos)</w:t>
            </w:r>
          </w:p>
        </w:tc>
        <w:tc>
          <w:tcPr>
            <w:tcW w:type="dxa" w:w="1440"/>
          </w:tcPr>
          <w:p>
            <w:r>
              <w:t>Isabel Allende</w:t>
            </w:r>
          </w:p>
        </w:tc>
        <w:tc>
          <w:tcPr>
            <w:tcW w:type="dxa" w:w="1440"/>
          </w:tcPr>
          <w:p>
            <w:r>
              <w:t>1725</w:t>
            </w:r>
          </w:p>
        </w:tc>
        <w:tc>
          <w:tcPr>
            <w:tcW w:type="dxa" w:w="1440"/>
          </w:tcPr>
          <w:p>
            <w:r>
              <w:t>Tapa dura</w:t>
            </w:r>
          </w:p>
        </w:tc>
        <w:tc>
          <w:tcPr>
            <w:tcW w:type="dxa" w:w="1440"/>
          </w:tcPr>
          <w:p>
            <w:r>
              <w:t>21.75</w:t>
            </w:r>
          </w:p>
        </w:tc>
      </w:tr>
      <w:tr>
        <w:tc>
          <w:tcPr>
            <w:tcW w:type="dxa" w:w="1440"/>
          </w:tcPr>
          <w:p>
            <w:r>
              <w:t>#8</w:t>
            </w:r>
          </w:p>
        </w:tc>
        <w:tc>
          <w:tcPr>
            <w:tcW w:type="dxa" w:w="1440"/>
          </w:tcPr>
          <w:p>
            <w:r>
              <w:t>SU FALSA BODA: Una novela romántica de multimillonarios (De enemigos a Amantes nº 1)</w:t>
            </w:r>
          </w:p>
        </w:tc>
        <w:tc>
          <w:tcPr>
            <w:tcW w:type="dxa" w:w="1440"/>
          </w:tcPr>
          <w:p>
            <w:r>
              <w:t>Anna May</w:t>
            </w:r>
          </w:p>
        </w:tc>
        <w:tc>
          <w:tcPr>
            <w:tcW w:type="dxa" w:w="1440"/>
          </w:tcPr>
          <w:p>
            <w:r>
              <w:t>388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2.99</w:t>
            </w:r>
          </w:p>
        </w:tc>
      </w:tr>
      <w:tr>
        <w:tc>
          <w:tcPr>
            <w:tcW w:type="dxa" w:w="1440"/>
          </w:tcPr>
          <w:p>
            <w:r>
              <w:t>#9</w:t>
            </w:r>
          </w:p>
        </w:tc>
        <w:tc>
          <w:tcPr>
            <w:tcW w:type="dxa" w:w="1440"/>
          </w:tcPr>
          <w:p>
            <w:r>
              <w:t>Imposible no enamorarme de ti : Los Sullivan, Libro 3</w:t>
            </w:r>
          </w:p>
        </w:tc>
        <w:tc>
          <w:tcPr>
            <w:tcW w:type="dxa" w:w="1440"/>
          </w:tcPr>
          <w:p>
            <w:r>
              <w:t>Bella Andre</w:t>
            </w:r>
          </w:p>
        </w:tc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4.99</w:t>
            </w:r>
          </w:p>
        </w:tc>
      </w:tr>
      <w:tr>
        <w:tc>
          <w:tcPr>
            <w:tcW w:type="dxa" w:w="1440"/>
          </w:tcPr>
          <w:p>
            <w:r>
              <w:t>#10</w:t>
            </w:r>
          </w:p>
        </w:tc>
        <w:tc>
          <w:tcPr>
            <w:tcW w:type="dxa" w:w="1440"/>
          </w:tcPr>
          <w:p>
            <w:r>
              <w:t>De vuelta a casa</w:t>
            </w:r>
          </w:p>
        </w:tc>
        <w:tc>
          <w:tcPr>
            <w:tcW w:type="dxa" w:w="1440"/>
          </w:tcPr>
          <w:p>
            <w:r>
              <w:t>Kate Morton</w:t>
            </w:r>
          </w:p>
        </w:tc>
        <w:tc>
          <w:tcPr>
            <w:tcW w:type="dxa" w:w="1440"/>
          </w:tcPr>
          <w:p>
            <w:r>
              <w:t>1777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10.44</w:t>
            </w:r>
          </w:p>
        </w:tc>
      </w:tr>
      <w:tr>
        <w:tc>
          <w:tcPr>
            <w:tcW w:type="dxa" w:w="1440"/>
          </w:tcPr>
          <w:p>
            <w:r>
              <w:t>#11</w:t>
            </w:r>
          </w:p>
        </w:tc>
        <w:tc>
          <w:tcPr>
            <w:tcW w:type="dxa" w:w="1440"/>
          </w:tcPr>
          <w:p>
            <w:r>
              <w:t>Nosotros en la luna: El libro más vendido del año en edición de bolsillo (Novela)</w:t>
            </w:r>
          </w:p>
        </w:tc>
        <w:tc>
          <w:tcPr>
            <w:tcW w:type="dxa" w:w="1440"/>
          </w:tcPr>
          <w:p>
            <w:r>
              <w:t>Alice Kellen</w:t>
            </w:r>
          </w:p>
        </w:tc>
        <w:tc>
          <w:tcPr>
            <w:tcW w:type="dxa" w:w="1440"/>
          </w:tcPr>
          <w:p>
            <w:r>
              <w:t>5328</w:t>
            </w:r>
          </w:p>
        </w:tc>
        <w:tc>
          <w:tcPr>
            <w:tcW w:type="dxa" w:w="1440"/>
          </w:tcPr>
          <w:p>
            <w:r>
              <w:t>Libro de bolsillo</w:t>
            </w:r>
          </w:p>
        </w:tc>
        <w:tc>
          <w:tcPr>
            <w:tcW w:type="dxa" w:w="1440"/>
          </w:tcPr>
          <w:p>
            <w:r>
              <w:t>8.5</w:t>
            </w:r>
          </w:p>
        </w:tc>
      </w:tr>
      <w:tr>
        <w:tc>
          <w:tcPr>
            <w:tcW w:type="dxa" w:w="1440"/>
          </w:tcPr>
          <w:p>
            <w:r>
              <w:t>#12</w:t>
            </w:r>
          </w:p>
        </w:tc>
        <w:tc>
          <w:tcPr>
            <w:tcW w:type="dxa" w:w="1440"/>
          </w:tcPr>
          <w:p>
            <w:r>
              <w:t>¿Puedo mirar tu pañal? (Ratón fisgón)</w:t>
            </w:r>
          </w:p>
        </w:tc>
        <w:tc>
          <w:tcPr>
            <w:tcW w:type="dxa" w:w="1440"/>
          </w:tcPr>
          <w:p>
            <w:r>
              <w:t>Guido van Genechten</w:t>
            </w:r>
          </w:p>
        </w:tc>
        <w:tc>
          <w:tcPr>
            <w:tcW w:type="dxa" w:w="1440"/>
          </w:tcPr>
          <w:p>
            <w:r>
              <w:t>3312</w:t>
            </w:r>
          </w:p>
        </w:tc>
        <w:tc>
          <w:tcPr>
            <w:tcW w:type="dxa" w:w="1440"/>
          </w:tcPr>
          <w:p>
            <w:r>
              <w:t>Tapa dura</w:t>
            </w:r>
          </w:p>
        </w:tc>
        <w:tc>
          <w:tcPr>
            <w:tcW w:type="dxa" w:w="1440"/>
          </w:tcPr>
          <w:p>
            <w:r>
              <w:t>12.29</w:t>
            </w:r>
          </w:p>
        </w:tc>
      </w:tr>
      <w:tr>
        <w:tc>
          <w:tcPr>
            <w:tcW w:type="dxa" w:w="1440"/>
          </w:tcPr>
          <w:p>
            <w:r>
              <w:t>#13</w:t>
            </w:r>
          </w:p>
        </w:tc>
        <w:tc>
          <w:tcPr>
            <w:tcW w:type="dxa" w:w="1440"/>
          </w:tcPr>
          <w:p>
            <w:r>
              <w:t>La novia gitana (La novia gitana 1)</w:t>
            </w:r>
          </w:p>
        </w:tc>
        <w:tc>
          <w:tcPr>
            <w:tcW w:type="dxa" w:w="1440"/>
          </w:tcPr>
          <w:p>
            <w:r>
              <w:t>Carmen Mola</w:t>
            </w:r>
          </w:p>
        </w:tc>
        <w:tc>
          <w:tcPr>
            <w:tcW w:type="dxa" w:w="1440"/>
          </w:tcPr>
          <w:p>
            <w:r>
              <w:t>16345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6.64</w:t>
            </w:r>
          </w:p>
        </w:tc>
      </w:tr>
      <w:tr>
        <w:tc>
          <w:tcPr>
            <w:tcW w:type="dxa" w:w="1440"/>
          </w:tcPr>
          <w:p>
            <w:r>
              <w:t>#14</w:t>
            </w:r>
          </w:p>
        </w:tc>
        <w:tc>
          <w:tcPr>
            <w:tcW w:type="dxa" w:w="1440"/>
          </w:tcPr>
          <w:p>
            <w:r>
              <w:t>PREMIO EDEBÉ 2015: Mentira: 71 (Periscopio)</w:t>
            </w:r>
          </w:p>
        </w:tc>
        <w:tc>
          <w:tcPr>
            <w:tcW w:type="dxa" w:w="1440"/>
          </w:tcPr>
          <w:p>
            <w:r>
              <w:t>Care Santos</w:t>
            </w:r>
          </w:p>
        </w:tc>
        <w:tc>
          <w:tcPr>
            <w:tcW w:type="dxa" w:w="1440"/>
          </w:tcPr>
          <w:p>
            <w:r>
              <w:t>2261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11.35</w:t>
            </w:r>
          </w:p>
        </w:tc>
      </w:tr>
      <w:tr>
        <w:tc>
          <w:tcPr>
            <w:tcW w:type="dxa" w:w="1440"/>
          </w:tcPr>
          <w:p>
            <w:r>
              <w:t>#15</w:t>
            </w:r>
          </w:p>
        </w:tc>
        <w:tc>
          <w:tcPr>
            <w:tcW w:type="dxa" w:w="1440"/>
          </w:tcPr>
          <w:p>
            <w:r>
              <w:t>ESTUCHE DEJA QUE OCURRA (ALICE KELLEN) (Novela)</w:t>
            </w:r>
          </w:p>
        </w:tc>
        <w:tc>
          <w:tcPr>
            <w:tcW w:type="dxa" w:w="1440"/>
          </w:tcPr>
          <w:p>
            <w:r>
              <w:t>Alice Kellen</w:t>
            </w:r>
          </w:p>
        </w:tc>
        <w:tc>
          <w:tcPr>
            <w:tcW w:type="dxa" w:w="1440"/>
          </w:tcPr>
          <w:p>
            <w:r>
              <w:t>2188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</w:tr>
      <w:tr>
        <w:tc>
          <w:tcPr>
            <w:tcW w:type="dxa" w:w="1440"/>
          </w:tcPr>
          <w:p>
            <w:r>
              <w:t>#16</w:t>
            </w:r>
          </w:p>
        </w:tc>
        <w:tc>
          <w:tcPr>
            <w:tcW w:type="dxa" w:w="1440"/>
          </w:tcPr>
          <w:p>
            <w:r>
              <w:t>El Ángel de la Ciudad: SERIE KRAKEN (Autores Españoles e Iberoamericanos)</w:t>
            </w:r>
          </w:p>
        </w:tc>
        <w:tc>
          <w:tcPr>
            <w:tcW w:type="dxa" w:w="1440"/>
          </w:tcPr>
          <w:p>
            <w:r>
              <w:t>Eva García Sáenz de Urturi</w:t>
            </w:r>
          </w:p>
        </w:tc>
        <w:tc>
          <w:tcPr>
            <w:tcW w:type="dxa" w:w="1440"/>
          </w:tcPr>
          <w:p>
            <w:r>
              <w:t>4245</w:t>
            </w:r>
          </w:p>
        </w:tc>
        <w:tc>
          <w:tcPr>
            <w:tcW w:type="dxa" w:w="1440"/>
          </w:tcPr>
          <w:p>
            <w:r>
              <w:t>Tapa dura</w:t>
            </w:r>
          </w:p>
        </w:tc>
        <w:tc>
          <w:tcPr>
            <w:tcW w:type="dxa" w:w="1440"/>
          </w:tcPr>
          <w:p>
            <w:r>
              <w:t>20.8</w:t>
            </w:r>
          </w:p>
        </w:tc>
      </w:tr>
      <w:tr>
        <w:tc>
          <w:tcPr>
            <w:tcW w:type="dxa" w:w="1440"/>
          </w:tcPr>
          <w:p>
            <w:r>
              <w:t>#17</w:t>
            </w:r>
          </w:p>
        </w:tc>
        <w:tc>
          <w:tcPr>
            <w:tcW w:type="dxa" w:w="1440"/>
          </w:tcPr>
          <w:p>
            <w:r>
              <w:t>Los ojos del amor: Los Sullivan, Libro 1</w:t>
            </w:r>
          </w:p>
        </w:tc>
        <w:tc>
          <w:tcPr>
            <w:tcW w:type="dxa" w:w="1440"/>
          </w:tcPr>
          <w:p>
            <w:r>
              <w:t>Bella Andre</w:t>
            </w:r>
          </w:p>
        </w:tc>
        <w:tc>
          <w:tcPr>
            <w:tcW w:type="dxa" w:w="1440"/>
          </w:tcPr>
          <w:p>
            <w:r>
              <w:t>207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3.99</w:t>
            </w:r>
          </w:p>
        </w:tc>
      </w:tr>
      <w:tr>
        <w:tc>
          <w:tcPr>
            <w:tcW w:type="dxa" w:w="1440"/>
          </w:tcPr>
          <w:p>
            <w:r>
              <w:t>#18</w:t>
            </w:r>
          </w:p>
        </w:tc>
        <w:tc>
          <w:tcPr>
            <w:tcW w:type="dxa" w:w="1440"/>
          </w:tcPr>
          <w:p>
            <w:r>
              <w:t>Los silencios de Hugo (Contraluz)</w:t>
            </w:r>
          </w:p>
        </w:tc>
        <w:tc>
          <w:tcPr>
            <w:tcW w:type="dxa" w:w="1440"/>
          </w:tcPr>
          <w:p>
            <w:r>
              <w:t>Inma Chacón</w:t>
            </w:r>
          </w:p>
        </w:tc>
        <w:tc>
          <w:tcPr>
            <w:tcW w:type="dxa" w:w="1440"/>
          </w:tcPr>
          <w:p>
            <w:r>
              <w:t>441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6.64</w:t>
            </w:r>
          </w:p>
        </w:tc>
      </w:tr>
      <w:tr>
        <w:tc>
          <w:tcPr>
            <w:tcW w:type="dxa" w:w="1440"/>
          </w:tcPr>
          <w:p>
            <w:r>
              <w:t>#19</w:t>
            </w:r>
          </w:p>
        </w:tc>
        <w:tc>
          <w:tcPr>
            <w:tcW w:type="dxa" w:w="1440"/>
          </w:tcPr>
          <w:p>
            <w:r>
              <w:t>La decisión de Nora (Narrativa)</w:t>
            </w:r>
          </w:p>
        </w:tc>
        <w:tc>
          <w:tcPr>
            <w:tcW w:type="dxa" w:w="1440"/>
          </w:tcPr>
          <w:p>
            <w:r>
              <w:t>Telesfora Ruiz</w:t>
            </w:r>
          </w:p>
        </w:tc>
        <w:tc>
          <w:tcPr>
            <w:tcW w:type="dxa" w:w="1440"/>
          </w:tcPr>
          <w:p>
            <w:r>
              <w:t>452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5.29</w:t>
            </w:r>
          </w:p>
        </w:tc>
      </w:tr>
      <w:tr>
        <w:tc>
          <w:tcPr>
            <w:tcW w:type="dxa" w:w="1440"/>
          </w:tcPr>
          <w:p>
            <w:r>
              <w:t>#20</w:t>
            </w:r>
          </w:p>
        </w:tc>
        <w:tc>
          <w:tcPr>
            <w:tcW w:type="dxa" w:w="1440"/>
          </w:tcPr>
          <w:p>
            <w:r>
              <w:t>Luna (De la cuna a la luna)</w:t>
            </w:r>
          </w:p>
        </w:tc>
        <w:tc>
          <w:tcPr>
            <w:tcW w:type="dxa" w:w="1440"/>
          </w:tcPr>
          <w:p>
            <w:r>
              <w:t>Antonio Rubio</w:t>
            </w:r>
          </w:p>
        </w:tc>
        <w:tc>
          <w:tcPr>
            <w:tcW w:type="dxa" w:w="1440"/>
          </w:tcPr>
          <w:p>
            <w:r>
              <w:t>1612</w:t>
            </w:r>
          </w:p>
        </w:tc>
        <w:tc>
          <w:tcPr>
            <w:tcW w:type="dxa" w:w="1440"/>
          </w:tcPr>
          <w:p>
            <w:r>
              <w:t>Tapa dura</w:t>
            </w:r>
          </w:p>
        </w:tc>
        <w:tc>
          <w:tcPr>
            <w:tcW w:type="dxa" w:w="1440"/>
          </w:tcPr>
          <w:p>
            <w:r>
              <w:t>8.5</w:t>
            </w:r>
          </w:p>
        </w:tc>
      </w:tr>
      <w:tr>
        <w:tc>
          <w:tcPr>
            <w:tcW w:type="dxa" w:w="1440"/>
          </w:tcPr>
          <w:p>
            <w:r>
              <w:t>#21</w:t>
            </w:r>
          </w:p>
        </w:tc>
        <w:tc>
          <w:tcPr>
            <w:tcW w:type="dxa" w:w="1440"/>
          </w:tcPr>
          <w:p>
            <w:r>
              <w:t>Todas esas cosas que te diré mañana (Best Seller)</w:t>
            </w:r>
          </w:p>
        </w:tc>
        <w:tc>
          <w:tcPr>
            <w:tcW w:type="dxa" w:w="1440"/>
          </w:tcPr>
          <w:p>
            <w:r>
              <w:t>Elísabet Benavent</w:t>
            </w:r>
          </w:p>
        </w:tc>
        <w:tc>
          <w:tcPr>
            <w:tcW w:type="dxa" w:w="1440"/>
          </w:tcPr>
          <w:p>
            <w:r>
              <w:t>3188</w:t>
            </w:r>
          </w:p>
        </w:tc>
        <w:tc>
          <w:tcPr>
            <w:tcW w:type="dxa" w:w="1440"/>
          </w:tcPr>
          <w:p>
            <w:r>
              <w:t>Libro de bolsillo</w:t>
            </w:r>
          </w:p>
        </w:tc>
        <w:tc>
          <w:tcPr>
            <w:tcW w:type="dxa" w:w="1440"/>
          </w:tcPr>
          <w:p>
            <w:r>
              <w:t>9.45</w:t>
            </w:r>
          </w:p>
        </w:tc>
      </w:tr>
      <w:tr>
        <w:tc>
          <w:tcPr>
            <w:tcW w:type="dxa" w:w="1440"/>
          </w:tcPr>
          <w:p>
            <w:r>
              <w:t>#22</w:t>
            </w:r>
          </w:p>
        </w:tc>
        <w:tc>
          <w:tcPr>
            <w:tcW w:type="dxa" w:w="1440"/>
          </w:tcPr>
          <w:p>
            <w:r>
              <w:t>Los Siete Maridos De Evelyn Hugo (Umbriel narrativa)</w:t>
            </w:r>
          </w:p>
        </w:tc>
        <w:tc>
          <w:tcPr>
            <w:tcW w:type="dxa" w:w="1440"/>
          </w:tcPr>
          <w:p>
            <w:r>
              <w:t>Taylor Jenkins Reid</w:t>
            </w:r>
          </w:p>
        </w:tc>
        <w:tc>
          <w:tcPr>
            <w:tcW w:type="dxa" w:w="1440"/>
          </w:tcPr>
          <w:p>
            <w:r>
              <w:t>9076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16.15</w:t>
            </w:r>
          </w:p>
        </w:tc>
      </w:tr>
      <w:tr>
        <w:tc>
          <w:tcPr>
            <w:tcW w:type="dxa" w:w="1440"/>
          </w:tcPr>
          <w:p>
            <w:r>
              <w:t>#23</w:t>
            </w:r>
          </w:p>
        </w:tc>
        <w:tc>
          <w:tcPr>
            <w:tcW w:type="dxa" w:w="1440"/>
          </w:tcPr>
          <w:p>
            <w:r>
              <w:t>La bastarda de Estambul</w:t>
            </w:r>
          </w:p>
        </w:tc>
        <w:tc>
          <w:tcPr>
            <w:tcW w:type="dxa" w:w="1440"/>
          </w:tcPr>
          <w:p>
            <w:r>
              <w:t>Elif Shafak</w:t>
            </w:r>
          </w:p>
        </w:tc>
        <w:tc>
          <w:tcPr>
            <w:tcW w:type="dxa" w:w="1440"/>
          </w:tcPr>
          <w:p>
            <w:r>
              <w:t>377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6.17</w:t>
            </w:r>
          </w:p>
        </w:tc>
      </w:tr>
      <w:tr>
        <w:tc>
          <w:tcPr>
            <w:tcW w:type="dxa" w:w="1440"/>
          </w:tcPr>
          <w:p>
            <w:r>
              <w:t>#24</w:t>
            </w:r>
          </w:p>
        </w:tc>
        <w:tc>
          <w:tcPr>
            <w:tcW w:type="dxa" w:w="1440"/>
          </w:tcPr>
          <w:p>
            <w:r>
              <w:t>El Pollo Pepe + muñeco (El pollo Pepe y sus amigos)</w:t>
            </w:r>
          </w:p>
        </w:tc>
        <w:tc>
          <w:tcPr>
            <w:tcW w:type="dxa" w:w="1440"/>
          </w:tcPr>
          <w:p>
            <w:r>
              <w:t>Nick Denchfield</w:t>
            </w:r>
          </w:p>
        </w:tc>
        <w:tc>
          <w:tcPr>
            <w:tcW w:type="dxa" w:w="1440"/>
          </w:tcPr>
          <w:p>
            <w:r>
              <w:t>1845</w:t>
            </w:r>
          </w:p>
        </w:tc>
        <w:tc>
          <w:tcPr>
            <w:tcW w:type="dxa" w:w="1440"/>
          </w:tcPr>
          <w:p>
            <w:r>
              <w:t>Tapa dura</w:t>
            </w:r>
          </w:p>
        </w:tc>
        <w:tc>
          <w:tcPr>
            <w:tcW w:type="dxa" w:w="1440"/>
          </w:tcPr>
          <w:p>
            <w:r>
              <w:t>16.15</w:t>
            </w:r>
          </w:p>
        </w:tc>
      </w:tr>
      <w:tr>
        <w:tc>
          <w:tcPr>
            <w:tcW w:type="dxa" w:w="1440"/>
          </w:tcPr>
          <w:p>
            <w:r>
              <w:t>#25</w:t>
            </w:r>
          </w:p>
        </w:tc>
        <w:tc>
          <w:tcPr>
            <w:tcW w:type="dxa" w:w="1440"/>
          </w:tcPr>
          <w:p>
            <w:r>
              <w:t>La verdad sobre el caso Harry Quebert (Best Seller)</w:t>
            </w:r>
          </w:p>
        </w:tc>
        <w:tc>
          <w:tcPr>
            <w:tcW w:type="dxa" w:w="1440"/>
          </w:tcPr>
          <w:p>
            <w:r>
              <w:t>Joël Dicker</w:t>
            </w:r>
          </w:p>
        </w:tc>
        <w:tc>
          <w:tcPr>
            <w:tcW w:type="dxa" w:w="1440"/>
          </w:tcPr>
          <w:p>
            <w:r>
              <w:t>11331</w:t>
            </w:r>
          </w:p>
        </w:tc>
        <w:tc>
          <w:tcPr>
            <w:tcW w:type="dxa" w:w="1440"/>
          </w:tcPr>
          <w:p>
            <w:r>
              <w:t>Libro de bolsillo</w:t>
            </w:r>
          </w:p>
        </w:tc>
        <w:tc>
          <w:tcPr>
            <w:tcW w:type="dxa" w:w="1440"/>
          </w:tcPr>
          <w:p>
            <w:r>
              <w:t>10.4</w:t>
            </w:r>
          </w:p>
        </w:tc>
      </w:tr>
      <w:tr>
        <w:tc>
          <w:tcPr>
            <w:tcW w:type="dxa" w:w="1440"/>
          </w:tcPr>
          <w:p>
            <w:r>
              <w:t>#26</w:t>
            </w:r>
          </w:p>
        </w:tc>
        <w:tc>
          <w:tcPr>
            <w:tcW w:type="dxa" w:w="1440"/>
          </w:tcPr>
          <w:p>
            <w:r>
              <w:t>Anna Kadabra 1. El Club de la Luna Llena</w:t>
            </w:r>
          </w:p>
        </w:tc>
        <w:tc>
          <w:tcPr>
            <w:tcW w:type="dxa" w:w="1440"/>
          </w:tcPr>
          <w:p>
            <w:r>
              <w:t>Pedro Mañas</w:t>
            </w:r>
          </w:p>
        </w:tc>
        <w:tc>
          <w:tcPr>
            <w:tcW w:type="dxa" w:w="1440"/>
          </w:tcPr>
          <w:p>
            <w:r>
              <w:t>1199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10.4</w:t>
            </w:r>
          </w:p>
        </w:tc>
      </w:tr>
      <w:tr>
        <w:tc>
          <w:tcPr>
            <w:tcW w:type="dxa" w:w="1440"/>
          </w:tcPr>
          <w:p>
            <w:r>
              <w:t>#27</w:t>
            </w:r>
          </w:p>
        </w:tc>
        <w:tc>
          <w:tcPr>
            <w:tcW w:type="dxa" w:w="1440"/>
          </w:tcPr>
          <w:p>
            <w:r>
              <w:t>A partir de este momento: Los Sullivan, Libro 2</w:t>
            </w:r>
          </w:p>
        </w:tc>
        <w:tc>
          <w:tcPr>
            <w:tcW w:type="dxa" w:w="1440"/>
          </w:tcPr>
          <w:p>
            <w:r>
              <w:t>Bella Andre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Versión Kindle</w:t>
            </w:r>
          </w:p>
        </w:tc>
        <w:tc>
          <w:tcPr>
            <w:tcW w:type="dxa" w:w="1440"/>
          </w:tcPr>
          <w:p>
            <w:r>
              <w:t>4.99</w:t>
            </w:r>
          </w:p>
        </w:tc>
      </w:tr>
      <w:tr>
        <w:tc>
          <w:tcPr>
            <w:tcW w:type="dxa" w:w="1440"/>
          </w:tcPr>
          <w:p>
            <w:r>
              <w:t>#28</w:t>
            </w:r>
          </w:p>
        </w:tc>
        <w:tc>
          <w:tcPr>
            <w:tcW w:type="dxa" w:w="1440"/>
          </w:tcPr>
          <w:p>
            <w:r>
              <w:t>Romper el círculo (It Ends with Us) (Planeta Internacional)</w:t>
            </w:r>
          </w:p>
        </w:tc>
        <w:tc>
          <w:tcPr>
            <w:tcW w:type="dxa" w:w="1440"/>
          </w:tcPr>
          <w:p>
            <w:r>
              <w:t>Colleen Hoover</w:t>
            </w:r>
          </w:p>
        </w:tc>
        <w:tc>
          <w:tcPr>
            <w:tcW w:type="dxa" w:w="1440"/>
          </w:tcPr>
          <w:p>
            <w:r>
              <w:t>4865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17.95</w:t>
            </w:r>
          </w:p>
        </w:tc>
      </w:tr>
      <w:tr>
        <w:tc>
          <w:tcPr>
            <w:tcW w:type="dxa" w:w="1440"/>
          </w:tcPr>
          <w:p>
            <w:r>
              <w:t>#29</w:t>
            </w:r>
          </w:p>
        </w:tc>
        <w:tc>
          <w:tcPr>
            <w:tcW w:type="dxa" w:w="1440"/>
          </w:tcPr>
          <w:p>
            <w:r>
              <w:t>It ends with us: The emotional #1 Sunday Times bestseller (Lily &amp; Atlas, 1)</w:t>
            </w:r>
          </w:p>
        </w:tc>
        <w:tc>
          <w:tcPr>
            <w:tcW w:type="dxa" w:w="1440"/>
          </w:tcPr>
          <w:p>
            <w:r>
              <w:t>Colleen Hoover</w:t>
            </w:r>
          </w:p>
        </w:tc>
        <w:tc>
          <w:tcPr>
            <w:tcW w:type="dxa" w:w="1440"/>
          </w:tcPr>
          <w:p>
            <w:r>
              <w:t>277041</w:t>
            </w:r>
          </w:p>
        </w:tc>
        <w:tc>
          <w:tcPr>
            <w:tcW w:type="dxa" w:w="1440"/>
          </w:tcPr>
          <w:p>
            <w:r>
              <w:t>Tapa blanda</w:t>
            </w:r>
          </w:p>
        </w:tc>
        <w:tc>
          <w:tcPr>
            <w:tcW w:type="dxa" w:w="1440"/>
          </w:tcPr>
          <w:p>
            <w:r>
              <w:t>14.01</w:t>
            </w:r>
          </w:p>
        </w:tc>
      </w:tr>
      <w:tr>
        <w:tc>
          <w:tcPr>
            <w:tcW w:type="dxa" w:w="1440"/>
          </w:tcPr>
          <w:p>
            <w:r>
              <w:t>#30</w:t>
            </w:r>
          </w:p>
        </w:tc>
        <w:tc>
          <w:tcPr>
            <w:tcW w:type="dxa" w:w="1440"/>
          </w:tcPr>
          <w:p>
            <w:r>
              <w:t>1984 (Contemporánea)</w:t>
            </w:r>
          </w:p>
        </w:tc>
        <w:tc>
          <w:tcPr>
            <w:tcW w:type="dxa" w:w="1440"/>
          </w:tcPr>
          <w:p>
            <w:r>
              <w:t>George Orwell</w:t>
            </w:r>
          </w:p>
        </w:tc>
        <w:tc>
          <w:tcPr>
            <w:tcW w:type="dxa" w:w="1440"/>
          </w:tcPr>
          <w:p>
            <w:r>
              <w:t>10428</w:t>
            </w:r>
          </w:p>
        </w:tc>
        <w:tc>
          <w:tcPr>
            <w:tcW w:type="dxa" w:w="1440"/>
          </w:tcPr>
          <w:p>
            <w:r>
              <w:t>Libro de bolsillo</w:t>
            </w:r>
          </w:p>
        </w:tc>
        <w:tc>
          <w:tcPr>
            <w:tcW w:type="dxa" w:w="1440"/>
          </w:tcPr>
          <w:p>
            <w:r>
              <w:t>8.5</w:t>
            </w:r>
          </w:p>
        </w:tc>
      </w:tr>
    </w:tbl>
    <w:p>
      <w:r>
        <w:t>Novel·les de ficció contempòrania més venudes, d'esquerra a dreta posició del llibre, títol, autor/a, quantitat de ressenyes, format i preu (en euros), generat el dia 19/07/2023 a les 20:38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